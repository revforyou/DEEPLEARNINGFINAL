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p>
    <w:p>
      <w:pPr>
        <w:pStyle w:val="Heading1"/>
      </w:pPr>
      <w:r>
        <w:t>Skills</w:t>
      </w:r>
    </w:p>
    <w:p>
      <w:r>
        <w:t>s, o, u, r, c, e,  , d, a, t, a, ,,  , b, u, s, i, n, e, s, s,  , i, n, s, i, g, h, t, s, ,,  , E, n, g, i, n, e, e, r, i, n, g,  , t, e, a, m, s, ,,  , c, l, i, e, n, t,  , p, l, a, t, f, o, r, m, ,,  , m, a, c, h, i, n, e,  , l, e, a, r, n, i, n, g, ,,  , t, e, c, h, n, o, l, o, g, y,  , a, n, d,  , b, u, s, i, n, e, s, s, ,,  , d, a, t, a,  , s, e, t, s, ,,  , b, u, s, i, n, e, s, s,  , p, r, o, b, l, e, m, s, ,,  , c, o, n, t, r, o, l,  , t, h, e, o, r, y, ,,  , b, u, i, l, d, i, n, g,  , t, o, o, l, s, ,,  , R, e, s, e, a, r, c, h,  , e, x, p, e, r, i, e, n, c, e, ,,  , s, e, r, i, e, s,  , a, n, a, l, y, s, i, s, ,,  , e, x, p, e, r, i, e, n, c, e,  , a, n, d,  , c, o, u, r, s, e, w, o, r, k, ,,  , t, e, c, h,  , c, o, m, p, a, n, i, e, s, ,,  , W, o, r, k,  , e, x, p, e, r, i, e, n, c, e, ,,  , R, &amp;, D,  , t, e, a, m, ,,  , c, l, i, e, n, t,  , b, u, s, i, n, e, s, s, ,,  , p, r, o, c, e, s, s, i, n, g,  , a, p, p, l, i, c, a, t, i, o, n, s, ,,  , a, r, t,  , c, l, u, s, t, e, r, ,,  , l, a, n, g, u, a, g, e,  , p, r, o, c, e, s, s, i, n, g</w:t>
      </w:r>
    </w:p>
    <w:p>
      <w:pPr>
        <w:pStyle w:val="Heading1"/>
      </w:pPr>
      <w:r>
        <w:t>Work Experience</w:t>
      </w:r>
    </w:p>
    <w:p>
      <w:pPr>
        <w:pStyle w:val="Heading1"/>
      </w:pPr>
      <w:r>
        <w:t>Programming Languages</w:t>
      </w:r>
    </w:p>
    <w:p>
      <w:r>
        <w:t>R, C</w:t>
      </w:r>
    </w:p>
    <w:p>
      <w:pPr>
        <w:pStyle w:val="Heading1"/>
      </w:pPr>
      <w:r>
        <w:t>Data Science Skills</w:t>
      </w:r>
    </w:p>
    <w:p>
      <w:r>
        <w:t>Machine Learning, Statistical Modeling, Data Analysis, Data Visualization, Deep Learning, Natural Language Processing, Computer Vision, Reinforcement Learning, Predictive Modeling, Time Series Analysis, Bayesian Methods, Survival Analysis, Experiment Design, A/B Testing, Dimensionality Reduction, Cluster Analysis, Anomaly Detection, Neural Networks, Optimization Techniques, Feature Engineering, Model Validation, Decision Trees, Random Forests, Gradient Boosting Machines, Support Vector Machines, Ensemble Methods, Recommendation Systems, Graph Analytics, Natural Language Generation, Sentiment Analysis, Text Mining, Image Processing, Speech Recognition, Pattern Recognition, Big Data Technologies, Causal Inference, Monte Carlo Methods, Simulation Techniques, Scalable Data Systems, Cloud Computing, Ethics in Data Science, Data Governance, Data Privacy, Data Security, Data Quality Management, Data Wrangling, Data Integration, Business Intelligence, Operational Research, Geospatial Analysis, Bioinformatics, Healthcare Analytics, Financial Modeling, Customer Analytics, Retail Analytics, Sports Analytics, Algorithm Development</w:t>
      </w:r>
    </w:p>
    <w:p>
      <w:pPr>
        <w:pStyle w:val="Heading1"/>
      </w:pPr>
      <w:r>
        <w:t>Tools &amp; Technologies</w:t>
      </w:r>
    </w:p>
    <w:p>
      <w:r>
        <w:t>Pandas, NumPy, Scikit-learn, TensorFlow, PyTorch, Keras, Spark, Hadoop, Hive, Impala, MapReduce, Pig, MongoDB, Postgres, NoSQL, MySQL, Oracle, SQL Server, Beautifulsoup, Selenium, Scrapy, HTML5, JavaScript, CSS, R Shiny, Tableau, Power BI, D3.js, Matplotlib, Seaborn, Plotly, Bokeh, ggplot2, Dask, Flink, Airflow, Luigi, Docker, Kubernetes, Jupyter, Zeppelin, Google BigQuery, Amazon Redshift, Azure Data Lake, Snowflake, Elasticsearch, Kibana, Logstash, Cassandra, Redis, Apache Kafka, RabbitMQ, Git, SVN, Jenkins, CI/CD Pipelines, Ansible, Terraform, Vault, Prometheus, Grafana, Apache Beam, Apache Storm, Neo4j, GraphQL, REST APIs, SOAP APIs, FastAPI, Flask, Django, OpenCV, scipy, Statsmodels, SymPy, XGBoost, LightGBM, CatBoost, MLflow, Tidyverse, Dash, Streamlit, Cytoscape.js, Vega-Lite, Altair, Apache Solr, JanusGraph, ArangoDB, Apache Nifi, Apache Sqoop, Apache Druid, Qlik Sense, Looker, Apache Superset, Metabase, SAS, SPSS, Stata, Vowpal Wabbit, Alteryx, KNIME</w:t>
      </w:r>
    </w:p>
    <w:p>
      <w:pPr>
        <w:pStyle w:val="Heading1"/>
      </w:pPr>
      <w:r>
        <w:t>Specialized Skills</w:t>
      </w:r>
    </w:p>
    <w:p>
      <w:r>
        <w:t>Recommender Systems, Natural Language Processing, Computer Vision, Time Series Analysis, Deep Learning, Reinforcement Learning, Collaborative Filtering, Feature Engineering, Model Deployment, Model Monitoring, Model Optimization, Data Imputation, Data Normalization, Data Labeling, Sentiment Analysis, Audio Analysis, Signal Processing, Genetic Algorithms, Optimization Algorithms, Causal Analysis, Social Network Analysis, Epidemiology Modeling, Credit Risk Modeling, Quantum Computing, Federated Learning, Transfer Learning, Multi-task Learning, Geospatial Analysis, IoT Data Analysis, Real-Time Data Processing, Market Basket Analysis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