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</w:p>
    <w:p>
      <w:pPr>
        <w:pStyle w:val="Heading1"/>
      </w:pPr>
      <w:r>
        <w:t>Skills</w:t>
      </w:r>
    </w:p>
    <w:p/>
    <w:p>
      <w:pPr>
        <w:pStyle w:val="Heading1"/>
      </w:pPr>
      <w:r>
        <w:t>Work Experience</w:t>
      </w:r>
    </w:p>
    <w:p>
      <w:pPr>
        <w:pStyle w:val="Heading1"/>
      </w:pPr>
      <w:r>
        <w:t>Specialized Skills</w:t>
      </w:r>
    </w:p>
    <w:p>
      <w:r>
        <w:t>Data Imputation, Data Normalization, Data Labeling, IoT Data Analysis, Real-Time Data Processing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