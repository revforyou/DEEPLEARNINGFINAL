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p, r, o, c, e, s, s, e, s,  , a, n, d,  , v, a, l, i, d, a, t, i, o, n, ,,  , q, u, a, l, i, t, y,  , a, s, s, u, r, a, n, c, e, ,,  , p, r, o, j, e, c, t,  , w, o, r, k, ,,  , v, i, s, u, a, l, i, z, a, t, i, o, n,  , t, o, o, l, s, ,,  , p, r, o, d, u, c, t, i, o, n,  , d, a, t, a, ,,  , h, e, a, l, t, h, c, a, r, e,  , d, o, m, a, i, n, ,,  , d, a, t, a,  , v, i, s, u, a, l, i, z, a, t, i, o, n, ,,  , d, a, t, a,  , Q, A, ,,  , q, u, a, l, i, t, y,  , p, r, o, c, e, s, s, e, s, ,,  , r, e, p, o, r, t, s,  , a, n, d,  , p, r, e, s, e, n, t, a, t, i, o, n, s, ,,  , Q, A,  , f, u, n, c, t, i, o, n, s, ,,  , q, u, a, l, i, t, y,  , p, r, o, b, l, e, m, s, ,,  , d, a, t, a,  , l, i, n, e, a, g, e, ,,  , d, a, t, a,  , i, n, v, e, s, t, i, g, a, t, i, o, n, s, ,,  , h, e, a, l, t, h, c, a, r, e,  , d, a, t, a, ,,  , a, n, a, l, y, s, e, s,  , a, n, d,  , s, t, u, d, i, e, s, ,,  , d, a, t, a,  , p, r, o, c, e, s, s, e, s, ,,  , p, r, o, g, r, a, m,  , a, c, t, i, v, i, t, y, ,,  , t, i, m, e,  , a, n, d,  , p, r, i, o, r, i, t, i, e, s, ,,  , p, r, o, c, e, s, s, e, s,  , a, n, d,  , u, p, d, a, t, e, s, ,,  , t, r, e, n, d, s,  , a, n, d, /, o, r,  , p, a, t, t, e, r, n, s, ,,  , d, a, t, a,  , a, n, d,  , p, r, o, g, r, a, m, ,,  , d, a, t, a,  , l, i, f, e, c, y, c, l, e, ,,  , d, a, t, a,  , s, t, a, n, d, a, r, d, s, ,,  , s, t, a, n, d, a, r, d, s,  , a, n, d,  , d, a, t, a, ,,  , d, a, t, a,  , a, n, a, l, y, s, t, ,,  , d, a, t, a,  , s, e, t, s, ,,  , m, a, n, a, g, e, m, e, n, t,  , s, y, s, t, e, m, s, ,,  , d, a, t, a,  , m, a, n, a, g, e, m, e, n, t, ,,  , c, a, u, s, e,  , a, n, a, l, y, s, i, s, ,,  , c, o, m, m, u, n, i, c, a, t, i, o, n,  , s, k, i, l, l, s, ,,  , v, a, l, i, d, a, t, i, o, n,  , s, y, s, t, e, m, s, ,,  , d, a, t, a,  , p, r, o, f, i, l, i, n, g, ,,  , r, o, o, t,  , c, a, u, s, e, ,,  , g, o, v, e, r, n, a, n, c, e,  , p, o, l, i, c, i, e, s, ,,  , d, a, t, a,  , i, n, t, e, g, r, i, t, y, ,,  , d, a, t, a,  , g, o, v, e, r, n, a, n, c, e, ,,  , e, x, p, e, r, i, e, n, c, e,  , a, n, d, /, o, r,  , t, r, a, i, n, i, n, g, ,,  , e, d, u, c, a, t, i, o, n,  , a, n, d,  , e, x, p, e, r, i, e, n, c, e, ,,  , d, a, t, a,  , m, a, n, a, g, e, r, s, ,,  , l, i, n, e, a, g, e,  , a, c, t, i, v, i, t, i, e, s, ,,  , a, c, c, u, r, a, c, y,  , a, n, d,  , q, u, a, l, i, t, y, ,,  , t, o, o, l, s,  , a, n, d,  , m, e, t, h, o, d, o, l, o, g, i, e, s, ,,  , s, y, s, t, e, m, s,  , a, n, d,  , s, o, l, u, t, i, o, n, s, ,,  , i, n, t, e, g, r, i, t, y,  , a, n, d,  , a, c, c, u, r, a, c, y, ,,  , q, u, e, r, y,  , l, a, n, g, u, a, g, e, s, ,,  , d, a, t, a,  , q, u, a, l, i, t, y, ,,  , q, u, a, l, i, t, y,  , r, u, l, e, s, ,,  , m, i, d, -, ,,  , p, r, o, f, e, s, s, i, o, n, a, l, i, s, m,  , a, n, d,  , a, b, i, l, i, t, y, ,,  , d, e, p, t, h,  , a, n, a, l, y, s, i, s, ,,  , d, a, t, a,  , e, l, e, m, e, n, t, s, ,,  , -, l, e, v, e, l, ,,  , y, e, a, r,  , c, o, l, l, e, g, e, ,,  , p, r, o, g, r, a, m, m, i, n, g,  , l, a, n, g, u, a, g, e,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Education</w:t>
      </w:r>
    </w:p>
    <w:p>
      <w:pPr>
        <w:pStyle w:val="Heading1"/>
      </w:pPr>
      <w:r>
        <w:t>Specialized Skills</w:t>
      </w:r>
    </w:p>
    <w:p>
      <w:r>
        <w:t>Recommender Systems, Natural Language Processing, Time Series Analysis, Feature Engineering, Model Monitoring, Data Imputation, Data Normalization, Data Labeling, Sentiment Analysis, Audio Analysis, Causal Analysis, Graph Analytics, Social Network Analysis, Geospatial Analysis, IoT Data Analysis,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